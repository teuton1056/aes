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DA476" w14:textId="77777777" w:rsidR="00E42615" w:rsidRDefault="00306000">
      <w:pPr>
        <w:pStyle w:val="Heading1"/>
      </w:pPr>
      <w:r>
        <w:t>Orthographic Summary of rʾ</w:t>
      </w:r>
    </w:p>
    <w:p w14:paraId="4EDB2925" w14:textId="7B254A4F" w:rsidR="00E42615" w:rsidRDefault="00306000">
      <w:r>
        <w:t>This orthographic summary is based on the AES databank. The queried word was rʾ with id 92560. A total of 586 spellings were found.</w:t>
      </w:r>
      <w:r w:rsidR="007A1E69">
        <w:t xml:space="preserve"> </w:t>
      </w:r>
    </w:p>
    <w:p w14:paraId="60A0A99D" w14:textId="171C1A8D" w:rsidR="007A1E69" w:rsidRDefault="007A1E69">
      <w:r>
        <w:t>23 abnormal, 3.9%</w:t>
      </w:r>
    </w:p>
    <w:p w14:paraId="48C647F5" w14:textId="77777777" w:rsidR="00E42615" w:rsidRDefault="00306000">
      <w:r>
        <w:t>Wb 2, 389.1-390.9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790"/>
        <w:gridCol w:w="2783"/>
        <w:gridCol w:w="3283"/>
      </w:tblGrid>
      <w:tr w:rsidR="00E42615" w:rsidRPr="007A1E69" w14:paraId="2ECC7F47" w14:textId="77777777" w:rsidTr="007A1E69">
        <w:tc>
          <w:tcPr>
            <w:tcW w:w="2790" w:type="dxa"/>
          </w:tcPr>
          <w:p w14:paraId="61A6C170" w14:textId="77777777" w:rsidR="00E42615" w:rsidRDefault="00306000">
            <w:r>
              <w:t>𓂋𓈖𓀁</w:t>
            </w:r>
          </w:p>
        </w:tc>
        <w:tc>
          <w:tcPr>
            <w:tcW w:w="2783" w:type="dxa"/>
          </w:tcPr>
          <w:p w14:paraId="5557BDE1" w14:textId="77777777" w:rsidR="00E42615" w:rsidRDefault="00306000">
            <w:r>
              <w:t>2</w:t>
            </w:r>
          </w:p>
        </w:tc>
        <w:tc>
          <w:tcPr>
            <w:tcW w:w="3283" w:type="dxa"/>
          </w:tcPr>
          <w:p w14:paraId="221C3290" w14:textId="77777777" w:rsidR="00E42615" w:rsidRPr="007A1E69" w:rsidRDefault="00306000">
            <w:pPr>
              <w:rPr>
                <w:lang w:val="de-DE"/>
              </w:rPr>
            </w:pPr>
            <w:r w:rsidRPr="007A1E69">
              <w:rPr>
                <w:lang w:val="de-DE"/>
              </w:rPr>
              <w:t>pBM 10090+10051 (pSalt 825) ("Rituel pour la conservation de la vie")//Das Buch Pehui-Kat ("Abschlußzeremonie"), [x+12,4]</w:t>
            </w:r>
            <w:r w:rsidRPr="007A1E69">
              <w:rPr>
                <w:lang w:val="de-DE"/>
              </w:rPr>
              <w:br/>
              <w:t>Papyrus Boulaq 3 (</w:t>
            </w:r>
            <w:r w:rsidRPr="007A1E69">
              <w:rPr>
                <w:lang w:val="de-DE"/>
              </w:rPr>
              <w:t>Theben West)//Balsamierungsritual, x+7,4</w:t>
            </w:r>
          </w:p>
        </w:tc>
      </w:tr>
      <w:tr w:rsidR="00E42615" w14:paraId="4E5FC8E7" w14:textId="77777777" w:rsidTr="007A1E69">
        <w:tc>
          <w:tcPr>
            <w:tcW w:w="2790" w:type="dxa"/>
          </w:tcPr>
          <w:p w14:paraId="763B8CC6" w14:textId="77777777" w:rsidR="00E42615" w:rsidRDefault="00306000">
            <w:r>
              <w:t>𓂋𓏤𓄹</w:t>
            </w:r>
          </w:p>
        </w:tc>
        <w:tc>
          <w:tcPr>
            <w:tcW w:w="2783" w:type="dxa"/>
          </w:tcPr>
          <w:p w14:paraId="65947ACB" w14:textId="77777777" w:rsidR="00E42615" w:rsidRDefault="00306000">
            <w:r>
              <w:t>5</w:t>
            </w:r>
          </w:p>
        </w:tc>
        <w:tc>
          <w:tcPr>
            <w:tcW w:w="3283" w:type="dxa"/>
          </w:tcPr>
          <w:p w14:paraId="0C37A91F" w14:textId="77777777" w:rsidR="00E42615" w:rsidRDefault="00306000">
            <w:r w:rsidRPr="007A1E69">
              <w:rPr>
                <w:lang w:val="de-DE"/>
              </w:rPr>
              <w:t>pFlorenz PSI inv. I 70//Tägliches Ritual für Sobek den Herrn von Beten (Tebtynis),  [1,4]</w:t>
            </w:r>
            <w:r w:rsidRPr="007A1E69">
              <w:rPr>
                <w:lang w:val="de-DE"/>
              </w:rPr>
              <w:br/>
              <w:t>pCarlsberg 307 + pFlorenz PSI inv. I 79 + pBerlin P 14473a//Tägliches Ritual für Sobek den Herrn von Beten (Tebtyni</w:t>
            </w:r>
            <w:r w:rsidRPr="007A1E69">
              <w:rPr>
                <w:lang w:val="de-DE"/>
              </w:rPr>
              <w:t>s),  [1,22]</w:t>
            </w:r>
            <w:r w:rsidRPr="007A1E69">
              <w:rPr>
                <w:lang w:val="de-DE"/>
              </w:rPr>
              <w:br/>
              <w:t>Papyrus "Bremner Rhind" (pBM 10188)//5. Die Namen des Apophis, [32,44]</w:t>
            </w:r>
            <w:r w:rsidRPr="007A1E69">
              <w:rPr>
                <w:lang w:val="de-DE"/>
              </w:rPr>
              <w:br/>
              <w:t>Papyrus "Bremner Rhind" (pBM 10188)//4. Buch zur Niederwerfung des Apophis, [27,17]</w:t>
            </w:r>
            <w:r w:rsidRPr="007A1E69">
              <w:rPr>
                <w:lang w:val="de-DE"/>
              </w:rPr>
              <w:br/>
              <w:t xml:space="preserve">Papyrus "Bremner Rhind" (pBM 10188)//4. </w:t>
            </w:r>
            <w:r>
              <w:t>Buch zur Niederwerfung des Apophis, [31,5]</w:t>
            </w:r>
          </w:p>
        </w:tc>
      </w:tr>
      <w:tr w:rsidR="00E42615" w:rsidRPr="007A1E69" w14:paraId="227E7EEF" w14:textId="77777777" w:rsidTr="007A1E69">
        <w:tc>
          <w:tcPr>
            <w:tcW w:w="2790" w:type="dxa"/>
          </w:tcPr>
          <w:p w14:paraId="51E16FDE" w14:textId="77777777" w:rsidR="00E42615" w:rsidRDefault="00306000">
            <w:r>
              <w:t>𓂋𓏤𓏯</w:t>
            </w:r>
          </w:p>
        </w:tc>
        <w:tc>
          <w:tcPr>
            <w:tcW w:w="2783" w:type="dxa"/>
          </w:tcPr>
          <w:p w14:paraId="508D809F" w14:textId="77777777" w:rsidR="00E42615" w:rsidRDefault="00306000">
            <w:r>
              <w:t>1</w:t>
            </w:r>
          </w:p>
        </w:tc>
        <w:tc>
          <w:tcPr>
            <w:tcW w:w="3283" w:type="dxa"/>
          </w:tcPr>
          <w:p w14:paraId="5F8C3FF5" w14:textId="77777777" w:rsidR="00E42615" w:rsidRPr="007A1E69" w:rsidRDefault="00306000">
            <w:pPr>
              <w:rPr>
                <w:lang w:val="de-DE"/>
              </w:rPr>
            </w:pPr>
            <w:r w:rsidRPr="007A1E69">
              <w:rPr>
                <w:lang w:val="de-DE"/>
              </w:rPr>
              <w:t xml:space="preserve">Papyrus des Djed-Hor aus Armant (pLouvre N. 3079)//1. Ritual der </w:t>
            </w:r>
            <w:r w:rsidRPr="007A1E69">
              <w:rPr>
                <w:lang w:val="de-DE"/>
              </w:rPr>
              <w:t>Verklärung des Osiris (Buch IV),  [110,19]</w:t>
            </w:r>
          </w:p>
        </w:tc>
      </w:tr>
      <w:tr w:rsidR="00E42615" w:rsidRPr="007A1E69" w14:paraId="26294CA8" w14:textId="77777777" w:rsidTr="007A1E69">
        <w:tc>
          <w:tcPr>
            <w:tcW w:w="2790" w:type="dxa"/>
          </w:tcPr>
          <w:p w14:paraId="69D86400" w14:textId="77777777" w:rsidR="00E42615" w:rsidRDefault="00306000">
            <w:r>
              <w:lastRenderedPageBreak/>
              <w:t>𓂌</w:t>
            </w:r>
          </w:p>
        </w:tc>
        <w:tc>
          <w:tcPr>
            <w:tcW w:w="2783" w:type="dxa"/>
          </w:tcPr>
          <w:p w14:paraId="2D81314A" w14:textId="77777777" w:rsidR="00E42615" w:rsidRDefault="00306000">
            <w:r>
              <w:t>6</w:t>
            </w:r>
          </w:p>
        </w:tc>
        <w:tc>
          <w:tcPr>
            <w:tcW w:w="3283" w:type="dxa"/>
          </w:tcPr>
          <w:p w14:paraId="504C9CD4" w14:textId="77777777" w:rsidR="00E42615" w:rsidRPr="007A1E69" w:rsidRDefault="00306000">
            <w:pPr>
              <w:rPr>
                <w:lang w:val="de-DE"/>
              </w:rPr>
            </w:pPr>
            <w:r w:rsidRPr="007A1E69">
              <w:rPr>
                <w:lang w:val="de-DE"/>
              </w:rPr>
              <w:t>Papyrus des Djed-Hor aus Armant (pLouvre N. 3079)//1. Ritual der Verklärung des Osiris (Buch IV),  [111,20]</w:t>
            </w:r>
            <w:r w:rsidRPr="007A1E69">
              <w:rPr>
                <w:lang w:val="de-DE"/>
              </w:rPr>
              <w:br/>
              <w:t>pBM 10208//Ritual der Verklärung des Osiris (Buch IV),  [3,1]</w:t>
            </w:r>
            <w:r w:rsidRPr="007A1E69">
              <w:rPr>
                <w:lang w:val="de-DE"/>
              </w:rPr>
              <w:br/>
              <w:t>Papyrus des Imhotep Sohn des Pschento</w:t>
            </w:r>
            <w:r w:rsidRPr="007A1E69">
              <w:rPr>
                <w:lang w:val="de-DE"/>
              </w:rPr>
              <w:t>he (pNew York MMA 35.9.21)//2. Ritual der Verklärung des Osiris (Buch IV),  [22,11]</w:t>
            </w:r>
            <w:r w:rsidRPr="007A1E69">
              <w:rPr>
                <w:lang w:val="de-DE"/>
              </w:rPr>
              <w:br/>
              <w:t>Papyrus Ebers//91,2-93,5 = Eb 764-782, [91,7]</w:t>
            </w:r>
            <w:r w:rsidRPr="007A1E69">
              <w:rPr>
                <w:lang w:val="de-DE"/>
              </w:rPr>
              <w:br/>
              <w:t>Papyrus Ebers//36,4-44,12 = Eb 188-220, [41,8]</w:t>
            </w:r>
            <w:r w:rsidRPr="007A1E69">
              <w:rPr>
                <w:lang w:val="de-DE"/>
              </w:rPr>
              <w:br/>
              <w:t>Papyrus Ebers//2,7-25,11 = Eb 4-103, [6,20]</w:t>
            </w:r>
          </w:p>
        </w:tc>
      </w:tr>
      <w:tr w:rsidR="00E42615" w:rsidRPr="007A1E69" w14:paraId="19042B4E" w14:textId="77777777" w:rsidTr="007A1E69">
        <w:tc>
          <w:tcPr>
            <w:tcW w:w="2790" w:type="dxa"/>
          </w:tcPr>
          <w:p w14:paraId="49FF5B81" w14:textId="77777777" w:rsidR="00E42615" w:rsidRDefault="00306000">
            <w:r>
              <w:t>𓂋𓏤𓏭𓄹</w:t>
            </w:r>
          </w:p>
        </w:tc>
        <w:tc>
          <w:tcPr>
            <w:tcW w:w="2783" w:type="dxa"/>
          </w:tcPr>
          <w:p w14:paraId="64664B56" w14:textId="77777777" w:rsidR="00E42615" w:rsidRDefault="00306000">
            <w:r>
              <w:t>1</w:t>
            </w:r>
          </w:p>
        </w:tc>
        <w:tc>
          <w:tcPr>
            <w:tcW w:w="3283" w:type="dxa"/>
          </w:tcPr>
          <w:p w14:paraId="43651C86" w14:textId="77777777" w:rsidR="00E42615" w:rsidRPr="007A1E69" w:rsidRDefault="00306000">
            <w:pPr>
              <w:rPr>
                <w:lang w:val="de-DE"/>
              </w:rPr>
            </w:pPr>
            <w:r w:rsidRPr="007A1E69">
              <w:rPr>
                <w:lang w:val="de-DE"/>
              </w:rPr>
              <w:t xml:space="preserve">Papyrus des Imhotep Sohn des </w:t>
            </w:r>
            <w:r w:rsidRPr="007A1E69">
              <w:rPr>
                <w:lang w:val="de-DE"/>
              </w:rPr>
              <w:t>Pschentohe (pNew York MMA 35.9.21)//5. Einführung der Menge am letzten Tage des Monats Tech (=Thot), [43,4]</w:t>
            </w:r>
          </w:p>
        </w:tc>
      </w:tr>
      <w:tr w:rsidR="00E42615" w:rsidRPr="007A1E69" w14:paraId="0B35EAF0" w14:textId="77777777" w:rsidTr="007A1E69">
        <w:tc>
          <w:tcPr>
            <w:tcW w:w="2790" w:type="dxa"/>
          </w:tcPr>
          <w:p w14:paraId="4FFE1505" w14:textId="77777777" w:rsidR="00E42615" w:rsidRDefault="00306000">
            <w:r>
              <w:t>𓂋𓏤𓏏𓄹</w:t>
            </w:r>
          </w:p>
        </w:tc>
        <w:tc>
          <w:tcPr>
            <w:tcW w:w="2783" w:type="dxa"/>
          </w:tcPr>
          <w:p w14:paraId="617937CE" w14:textId="77777777" w:rsidR="00E42615" w:rsidRDefault="00306000">
            <w:r>
              <w:t>1</w:t>
            </w:r>
          </w:p>
        </w:tc>
        <w:tc>
          <w:tcPr>
            <w:tcW w:w="3283" w:type="dxa"/>
          </w:tcPr>
          <w:p w14:paraId="025ED59F" w14:textId="77777777" w:rsidR="00E42615" w:rsidRPr="007A1E69" w:rsidRDefault="00306000">
            <w:pPr>
              <w:rPr>
                <w:lang w:val="de-DE"/>
              </w:rPr>
            </w:pPr>
            <w:r w:rsidRPr="007A1E69">
              <w:rPr>
                <w:lang w:val="de-DE"/>
              </w:rPr>
              <w:t xml:space="preserve">Papyrus des Imhotep Sohn des Pschentohe (pNew York MMA 35.9.21)//5. Einführung der Menge am letzten Tage des Monats Tech </w:t>
            </w:r>
            <w:r w:rsidRPr="007A1E69">
              <w:rPr>
                <w:lang w:val="de-DE"/>
              </w:rPr>
              <w:t>(=Thot), [46,12]</w:t>
            </w:r>
          </w:p>
        </w:tc>
      </w:tr>
      <w:tr w:rsidR="00E42615" w:rsidRPr="007A1E69" w14:paraId="62AD397A" w14:textId="77777777" w:rsidTr="007A1E69">
        <w:tc>
          <w:tcPr>
            <w:tcW w:w="2790" w:type="dxa"/>
          </w:tcPr>
          <w:p w14:paraId="0B8A2BA3" w14:textId="77777777" w:rsidR="00E42615" w:rsidRDefault="00306000">
            <w:r>
              <w:t>𓂋𓏤𓀁</w:t>
            </w:r>
          </w:p>
        </w:tc>
        <w:tc>
          <w:tcPr>
            <w:tcW w:w="2783" w:type="dxa"/>
          </w:tcPr>
          <w:p w14:paraId="4EB8CC47" w14:textId="77777777" w:rsidR="00E42615" w:rsidRDefault="00306000">
            <w:r>
              <w:t>3</w:t>
            </w:r>
          </w:p>
        </w:tc>
        <w:tc>
          <w:tcPr>
            <w:tcW w:w="3283" w:type="dxa"/>
          </w:tcPr>
          <w:p w14:paraId="2281A53F" w14:textId="77777777" w:rsidR="00E42615" w:rsidRPr="007A1E69" w:rsidRDefault="00306000">
            <w:pPr>
              <w:rPr>
                <w:lang w:val="de-DE"/>
              </w:rPr>
            </w:pPr>
            <w:r w:rsidRPr="007A1E69">
              <w:rPr>
                <w:lang w:val="de-DE"/>
              </w:rPr>
              <w:t>tBM EA 5645//Die Klagen des Chacheperreseneb, [Rto 2]</w:t>
            </w:r>
            <w:r w:rsidRPr="007A1E69">
              <w:rPr>
                <w:lang w:val="de-DE"/>
              </w:rPr>
              <w:br/>
              <w:t>tBM EA 5645//Die Klagen des Chacheperreseneb, [Vso 4]</w:t>
            </w:r>
            <w:r w:rsidRPr="007A1E69">
              <w:rPr>
                <w:lang w:val="de-DE"/>
              </w:rPr>
              <w:br/>
              <w:t>pRamesseum I = pBM EA 10754//Die Rede des Sasobek, [E, 1]</w:t>
            </w:r>
          </w:p>
        </w:tc>
      </w:tr>
      <w:tr w:rsidR="00E42615" w14:paraId="236B0535" w14:textId="77777777" w:rsidTr="007A1E69">
        <w:tc>
          <w:tcPr>
            <w:tcW w:w="2790" w:type="dxa"/>
          </w:tcPr>
          <w:p w14:paraId="460EC0BF" w14:textId="77777777" w:rsidR="00E42615" w:rsidRDefault="00306000">
            <w:r>
              <w:t>𓂋𓏤𓈗</w:t>
            </w:r>
          </w:p>
        </w:tc>
        <w:tc>
          <w:tcPr>
            <w:tcW w:w="2783" w:type="dxa"/>
          </w:tcPr>
          <w:p w14:paraId="3F054C8F" w14:textId="77777777" w:rsidR="00E42615" w:rsidRDefault="00306000">
            <w:r>
              <w:t>1</w:t>
            </w:r>
          </w:p>
        </w:tc>
        <w:tc>
          <w:tcPr>
            <w:tcW w:w="3283" w:type="dxa"/>
          </w:tcPr>
          <w:p w14:paraId="4956D660" w14:textId="77777777" w:rsidR="00E42615" w:rsidRDefault="00306000">
            <w:r>
              <w:t>pChassinat III〈 = pLouvre E 25353〉//Text 1, [Rto., x+1,7]</w:t>
            </w:r>
          </w:p>
        </w:tc>
      </w:tr>
      <w:tr w:rsidR="00E42615" w:rsidRPr="007A1E69" w14:paraId="0FE066C3" w14:textId="77777777" w:rsidTr="007A1E69">
        <w:tc>
          <w:tcPr>
            <w:tcW w:w="2790" w:type="dxa"/>
          </w:tcPr>
          <w:p w14:paraId="5BB37E0C" w14:textId="77777777" w:rsidR="00E42615" w:rsidRDefault="00306000">
            <w:r>
              <w:t>𓂋𓏤𓀁𓏫</w:t>
            </w:r>
          </w:p>
        </w:tc>
        <w:tc>
          <w:tcPr>
            <w:tcW w:w="2783" w:type="dxa"/>
          </w:tcPr>
          <w:p w14:paraId="0FF76A41" w14:textId="77777777" w:rsidR="00E42615" w:rsidRDefault="00306000">
            <w:r>
              <w:t>1</w:t>
            </w:r>
          </w:p>
        </w:tc>
        <w:tc>
          <w:tcPr>
            <w:tcW w:w="3283" w:type="dxa"/>
          </w:tcPr>
          <w:p w14:paraId="21B3F590" w14:textId="77777777" w:rsidR="00E42615" w:rsidRPr="007A1E69" w:rsidRDefault="00306000">
            <w:pPr>
              <w:rPr>
                <w:lang w:val="de-DE"/>
              </w:rPr>
            </w:pPr>
            <w:r w:rsidRPr="007A1E69">
              <w:rPr>
                <w:lang w:val="de-DE"/>
              </w:rPr>
              <w:t xml:space="preserve">pLouvre N 3136//Kriegsgeschichte </w:t>
            </w:r>
            <w:r w:rsidRPr="007A1E69">
              <w:rPr>
                <w:lang w:val="de-DE"/>
              </w:rPr>
              <w:lastRenderedPageBreak/>
              <w:t>Ramses' III.,  [x,10]</w:t>
            </w:r>
          </w:p>
        </w:tc>
      </w:tr>
      <w:tr w:rsidR="00E42615" w14:paraId="1D498536" w14:textId="77777777" w:rsidTr="007A1E69">
        <w:tc>
          <w:tcPr>
            <w:tcW w:w="2790" w:type="dxa"/>
          </w:tcPr>
          <w:p w14:paraId="2ED30B53" w14:textId="77777777" w:rsidR="00E42615" w:rsidRDefault="00306000">
            <w:r>
              <w:lastRenderedPageBreak/>
              <w:t>𓂍</w:t>
            </w:r>
          </w:p>
        </w:tc>
        <w:tc>
          <w:tcPr>
            <w:tcW w:w="2783" w:type="dxa"/>
          </w:tcPr>
          <w:p w14:paraId="716649BD" w14:textId="77777777" w:rsidR="00E42615" w:rsidRDefault="00306000">
            <w:r>
              <w:t>1</w:t>
            </w:r>
          </w:p>
        </w:tc>
        <w:tc>
          <w:tcPr>
            <w:tcW w:w="3283" w:type="dxa"/>
          </w:tcPr>
          <w:p w14:paraId="7C27C8A6" w14:textId="77777777" w:rsidR="00E42615" w:rsidRDefault="00306000">
            <w:r>
              <w:t>Papyrus Ebers//36,4-44,12 = Eb 188-220, [41,8]</w:t>
            </w:r>
          </w:p>
        </w:tc>
      </w:tr>
      <w:tr w:rsidR="00E42615" w14:paraId="00305ACD" w14:textId="77777777" w:rsidTr="007A1E69">
        <w:tc>
          <w:tcPr>
            <w:tcW w:w="2790" w:type="dxa"/>
          </w:tcPr>
          <w:p w14:paraId="28883AAA" w14:textId="77777777" w:rsidR="00E42615" w:rsidRDefault="00306000">
            <w:r>
              <w:t>𓂋</w:t>
            </w:r>
            <w:r>
              <w:t>𓄹</w:t>
            </w:r>
            <w:r>
              <w:t>𓏤</w:t>
            </w:r>
          </w:p>
        </w:tc>
        <w:tc>
          <w:tcPr>
            <w:tcW w:w="2783" w:type="dxa"/>
          </w:tcPr>
          <w:p w14:paraId="0D3F61A1" w14:textId="77777777" w:rsidR="00E42615" w:rsidRDefault="00306000">
            <w:r>
              <w:t>1</w:t>
            </w:r>
          </w:p>
        </w:tc>
        <w:tc>
          <w:tcPr>
            <w:tcW w:w="3283" w:type="dxa"/>
          </w:tcPr>
          <w:p w14:paraId="5391171B" w14:textId="77777777" w:rsidR="00E42615" w:rsidRDefault="00306000">
            <w:r>
              <w:t>Papyrus Chester Beatty 8 (BM EA 10688)//〈rto. 2,9-3,5, [rt. 3,4]</w:t>
            </w:r>
          </w:p>
        </w:tc>
      </w:tr>
    </w:tbl>
    <w:p w14:paraId="5A1824D7" w14:textId="77777777" w:rsidR="00306000" w:rsidRDefault="00306000"/>
    <w:sectPr w:rsidR="003060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6000"/>
    <w:rsid w:val="00326F90"/>
    <w:rsid w:val="007A1E69"/>
    <w:rsid w:val="00AA1D8D"/>
    <w:rsid w:val="00B47730"/>
    <w:rsid w:val="00CB0664"/>
    <w:rsid w:val="00E4261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7B93FF"/>
  <w14:defaultImageDpi w14:val="300"/>
  <w15:docId w15:val="{4A24DC33-4983-4633-8BEA-AAFC8221D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Jordan Furutani</cp:lastModifiedBy>
  <cp:revision>2</cp:revision>
  <dcterms:created xsi:type="dcterms:W3CDTF">2013-12-23T23:15:00Z</dcterms:created>
  <dcterms:modified xsi:type="dcterms:W3CDTF">2021-07-06T17:40:00Z</dcterms:modified>
  <cp:category/>
</cp:coreProperties>
</file>